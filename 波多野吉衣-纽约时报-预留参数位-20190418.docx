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2365D" w14:textId="77777777" w:rsidR="004611D9" w:rsidRDefault="002A2977">
      <w:pPr>
        <w:pStyle w:val="Title"/>
      </w:pPr>
      <w:r>
        <w:t>我的一个新文档</w:t>
      </w:r>
    </w:p>
    <w:p w14:paraId="522C67A0" w14:textId="77777777" w:rsidR="004611D9" w:rsidRDefault="002A2977">
      <w:r>
        <w:t xml:space="preserve">This is a paragraph having some </w:t>
      </w:r>
      <w:r>
        <w:rPr>
          <w:b/>
        </w:rPr>
        <w:t xml:space="preserve">bold </w:t>
      </w:r>
      <w:r>
        <w:t xml:space="preserve">and some </w:t>
      </w:r>
      <w:r>
        <w:rPr>
          <w:i/>
        </w:rPr>
        <w:t>italic.</w:t>
      </w:r>
    </w:p>
    <w:p w14:paraId="0C9036CD" w14:textId="77777777" w:rsidR="004611D9" w:rsidRDefault="002A2977">
      <w:pPr>
        <w:pStyle w:val="Heading1"/>
      </w:pPr>
      <w:r>
        <w:t>一级标题</w:t>
      </w:r>
      <w:r>
        <w:t>, level = 1</w:t>
      </w:r>
    </w:p>
    <w:p w14:paraId="13930980" w14:textId="77777777" w:rsidR="004611D9" w:rsidRDefault="002A2977">
      <w:pPr>
        <w:pStyle w:val="IntenseQuote"/>
      </w:pPr>
      <w:r>
        <w:t>Intense quote</w:t>
      </w:r>
    </w:p>
    <w:p w14:paraId="0AE041BB" w14:textId="77777777" w:rsidR="004611D9" w:rsidRDefault="002A2977">
      <w:pPr>
        <w:pStyle w:val="ListBullet"/>
      </w:pPr>
      <w:r>
        <w:t>first item in unordered list</w:t>
      </w:r>
    </w:p>
    <w:p w14:paraId="58464852" w14:textId="77777777" w:rsidR="004611D9" w:rsidRDefault="002A2977">
      <w:pPr>
        <w:pStyle w:val="ListNumber"/>
      </w:pPr>
      <w:r>
        <w:t>first item in ordered list</w:t>
      </w:r>
    </w:p>
    <w:p w14:paraId="1B516422" w14:textId="0CA1D2E1" w:rsidR="004611D9" w:rsidRDefault="002A2977">
      <w:pPr>
        <w:pStyle w:val="ListNumber"/>
      </w:pPr>
      <w:r>
        <w:t xml:space="preserve">second item in </w:t>
      </w:r>
      <w:r>
        <w:rPr>
          <w:rFonts w:ascii="Microsoft YaHei" w:eastAsia="Microsoft YaHei" w:hAnsi="Microsoft YaHei" w:cs="Microsoft YaHei" w:hint="eastAsia"/>
          <w:lang w:eastAsia="zh-CN"/>
        </w:rPr>
        <w:t>这个呢</w:t>
      </w:r>
      <w:bookmarkStart w:id="0" w:name="_GoBack"/>
      <w:bookmarkEnd w:id="0"/>
      <w:r>
        <w:t>list</w:t>
      </w:r>
    </w:p>
    <w:p w14:paraId="1C7B26E0" w14:textId="77777777" w:rsidR="004611D9" w:rsidRDefault="002A2977">
      <w:pPr>
        <w:pStyle w:val="ListNumber"/>
      </w:pPr>
      <w:r>
        <w:t>third item in ordered 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611D9" w14:paraId="1E36AB9D" w14:textId="77777777">
        <w:tc>
          <w:tcPr>
            <w:tcW w:w="2880" w:type="dxa"/>
          </w:tcPr>
          <w:p w14:paraId="3B8F0D88" w14:textId="77777777" w:rsidR="004611D9" w:rsidRDefault="002A2977">
            <w:r>
              <w:t>Name</w:t>
            </w:r>
          </w:p>
        </w:tc>
        <w:tc>
          <w:tcPr>
            <w:tcW w:w="2880" w:type="dxa"/>
          </w:tcPr>
          <w:p w14:paraId="7A06F00C" w14:textId="77777777" w:rsidR="004611D9" w:rsidRDefault="002A2977">
            <w:r>
              <w:t>Age</w:t>
            </w:r>
          </w:p>
        </w:tc>
        <w:tc>
          <w:tcPr>
            <w:tcW w:w="2880" w:type="dxa"/>
          </w:tcPr>
          <w:p w14:paraId="7733EDCC" w14:textId="77777777" w:rsidR="004611D9" w:rsidRDefault="002A2977">
            <w:r>
              <w:t>Tel</w:t>
            </w:r>
          </w:p>
        </w:tc>
      </w:tr>
      <w:tr w:rsidR="004611D9" w14:paraId="79B308B0" w14:textId="77777777">
        <w:tc>
          <w:tcPr>
            <w:tcW w:w="2880" w:type="dxa"/>
          </w:tcPr>
          <w:p w14:paraId="32626D4B" w14:textId="77777777" w:rsidR="004611D9" w:rsidRDefault="002A2977">
            <w:r>
              <w:t>Tom</w:t>
            </w:r>
          </w:p>
        </w:tc>
        <w:tc>
          <w:tcPr>
            <w:tcW w:w="2880" w:type="dxa"/>
          </w:tcPr>
          <w:p w14:paraId="0507A620" w14:textId="77777777" w:rsidR="004611D9" w:rsidRDefault="002A2977">
            <w:r>
              <w:t>19</w:t>
            </w:r>
          </w:p>
        </w:tc>
        <w:tc>
          <w:tcPr>
            <w:tcW w:w="2880" w:type="dxa"/>
          </w:tcPr>
          <w:p w14:paraId="117CBEDE" w14:textId="77777777" w:rsidR="004611D9" w:rsidRDefault="002A2977">
            <w:r>
              <w:t>12345678</w:t>
            </w:r>
          </w:p>
        </w:tc>
      </w:tr>
    </w:tbl>
    <w:p w14:paraId="6461310F" w14:textId="77777777" w:rsidR="004611D9" w:rsidRDefault="002A2977">
      <w:r>
        <w:br w:type="page"/>
      </w:r>
    </w:p>
    <w:p w14:paraId="7FA406A7" w14:textId="77777777" w:rsidR="004611D9" w:rsidRDefault="002A2977">
      <w:r>
        <w:lastRenderedPageBreak/>
        <w:t xml:space="preserve">This is a </w:t>
      </w:r>
      <w:r>
        <w:t>paragraph in new page.</w:t>
      </w:r>
    </w:p>
    <w:sectPr w:rsidR="00461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977"/>
    <w:rsid w:val="00326F90"/>
    <w:rsid w:val="004611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1AFE4"/>
  <w14:defaultImageDpi w14:val="300"/>
  <w15:docId w15:val="{378A6813-77D8-204D-ACA2-49F92B28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0724D5-E3D2-4E4C-AE5A-28C2D64E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159</Characters>
  <Application>Microsoft Office Word</Application>
  <DocSecurity>0</DocSecurity>
  <Lines>10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E4872</cp:lastModifiedBy>
  <cp:revision>2</cp:revision>
  <dcterms:created xsi:type="dcterms:W3CDTF">2013-12-23T23:15:00Z</dcterms:created>
  <dcterms:modified xsi:type="dcterms:W3CDTF">2019-04-27T08:13:00Z</dcterms:modified>
  <cp:category/>
</cp:coreProperties>
</file>